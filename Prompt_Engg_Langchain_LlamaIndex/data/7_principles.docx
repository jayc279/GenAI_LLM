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0F33" w:rsidRDefault="00930F33">
      <w:pPr>
        <w:spacing w:after="0"/>
        <w:rPr>
          <w:lang w:eastAsia="zh-CN"/>
        </w:rPr>
      </w:pPr>
    </w:p>
    <w:p w:rsidR="00004C7B" w:rsidRDefault="00000000" w:rsidP="001304CF">
      <w:r>
        <w:rPr>
          <w:rFonts w:ascii="Arial" w:hAnsi="Arial"/>
          <w:sz w:val="48"/>
        </w:rPr>
        <w:t>y2mate.is - 7_principles_on_ho...</w:t>
      </w:r>
      <w:proofErr w:type="spellStart"/>
      <w:r>
        <w:rPr>
          <w:rFonts w:ascii="Arial" w:hAnsi="Arial"/>
          <w:sz w:val="48"/>
        </w:rPr>
        <w:t>ey</w:t>
      </w:r>
      <w:proofErr w:type="spellEnd"/>
      <w:r>
        <w:rPr>
          <w:rFonts w:ascii="Arial" w:hAnsi="Arial"/>
          <w:sz w:val="48"/>
        </w:rPr>
        <w:t>-</w:t>
      </w:r>
    </w:p>
    <w:p w:rsidR="00004C7B" w:rsidRDefault="00004C7B">
      <w:pPr>
        <w:spacing w:after="0"/>
      </w:pPr>
    </w:p>
    <w:p w:rsidR="00004C7B" w:rsidRDefault="00000000">
      <w:pPr>
        <w:spacing w:after="0"/>
      </w:pPr>
      <w:r>
        <w:rPr>
          <w:rFonts w:ascii="Arial" w:hAnsi="Arial"/>
        </w:rPr>
        <w:t>Did you know that there are approximately 500 verses in the Bible on prayer and faith, but over 2000 verses in the Bible about money, and 40% of all of Jesus parables deal with money, which lets us know that we are going to be accountable for how well we managed and stewarded the money that God has given us. So in this video, I want to give you seven things that Every Christian Needs to be doing with their money coming in.</w:t>
      </w:r>
    </w:p>
    <w:p w:rsidR="00004C7B" w:rsidRDefault="00004C7B">
      <w:pPr>
        <w:spacing w:after="0"/>
      </w:pPr>
    </w:p>
    <w:p w:rsidR="001304CF" w:rsidRDefault="00000000">
      <w:pPr>
        <w:spacing w:after="0"/>
        <w:rPr>
          <w:rFonts w:ascii="Arial" w:hAnsi="Arial"/>
        </w:rPr>
      </w:pPr>
      <w:r>
        <w:rPr>
          <w:rFonts w:ascii="Arial" w:hAnsi="Arial"/>
        </w:rPr>
        <w:t xml:space="preserve">seven things that every single Christian needs to be doing with their money. This is in no particular order. </w:t>
      </w:r>
    </w:p>
    <w:p w:rsidR="001304CF" w:rsidRDefault="001304CF">
      <w:pPr>
        <w:spacing w:after="0"/>
        <w:rPr>
          <w:rFonts w:ascii="Arial" w:hAnsi="Arial"/>
        </w:rPr>
      </w:pPr>
    </w:p>
    <w:p w:rsidR="001304CF" w:rsidRDefault="00000000">
      <w:pPr>
        <w:spacing w:after="0"/>
        <w:rPr>
          <w:rFonts w:ascii="Arial" w:hAnsi="Arial"/>
        </w:rPr>
      </w:pPr>
      <w:r w:rsidRPr="001304CF">
        <w:rPr>
          <w:rFonts w:ascii="Arial" w:hAnsi="Arial"/>
          <w:b/>
          <w:bCs/>
        </w:rPr>
        <w:t>But number one is to give to those who are less fortunate.</w:t>
      </w:r>
      <w:r>
        <w:rPr>
          <w:rFonts w:ascii="Arial" w:hAnsi="Arial"/>
        </w:rPr>
        <w:t xml:space="preserve"> Now I'm going to be using a whole lot of scripture in this video. And so I want you to get your pen and paper ready to take out some notes. The first scripture is in Proverbs 19</w:t>
      </w:r>
      <w:r w:rsidR="001304CF">
        <w:rPr>
          <w:rFonts w:ascii="Arial" w:hAnsi="Arial"/>
        </w:rPr>
        <w:t>:</w:t>
      </w:r>
      <w:r>
        <w:rPr>
          <w:rFonts w:ascii="Arial" w:hAnsi="Arial"/>
        </w:rPr>
        <w:t xml:space="preserve">17, which says, If you help the poor, you are lending to the Lord and he will repay you. So I want you to notice that every single time that you give to someone who is less fortunate, you're not just giving to them, you're actually giving to the Lord as well. </w:t>
      </w:r>
    </w:p>
    <w:p w:rsidR="001304CF" w:rsidRDefault="001304CF">
      <w:pPr>
        <w:spacing w:after="0"/>
        <w:rPr>
          <w:rFonts w:ascii="Arial" w:hAnsi="Arial"/>
        </w:rPr>
      </w:pPr>
    </w:p>
    <w:p w:rsidR="001304CF" w:rsidRDefault="00000000">
      <w:pPr>
        <w:spacing w:after="0"/>
        <w:rPr>
          <w:rFonts w:ascii="Arial" w:hAnsi="Arial"/>
        </w:rPr>
      </w:pPr>
      <w:r>
        <w:rPr>
          <w:rFonts w:ascii="Arial" w:hAnsi="Arial"/>
        </w:rPr>
        <w:t xml:space="preserve">And the Bible says, Whenever God sees you doing this, he will repay you as well. It says also in Proverbs 2113, those who shut their ears to the cries of the poor, will be ignored in their own time of need. So once again, if God shows you that somebody around you has a financial need, and you say, Man, I don't hear it, I'm not trying to give to them, I want to mask my own wealth, and take care of my own family. God says, Well, maybe in your time of need, whenever you cry out to Me, I'm not going to be as generous to give back to you. </w:t>
      </w:r>
    </w:p>
    <w:p w:rsidR="001304CF" w:rsidRDefault="001304CF">
      <w:pPr>
        <w:spacing w:after="0"/>
        <w:rPr>
          <w:rFonts w:ascii="Arial" w:hAnsi="Arial"/>
        </w:rPr>
      </w:pPr>
    </w:p>
    <w:p w:rsidR="001304CF" w:rsidRDefault="00000000">
      <w:pPr>
        <w:spacing w:after="0"/>
        <w:rPr>
          <w:rFonts w:ascii="Arial" w:hAnsi="Arial"/>
        </w:rPr>
      </w:pPr>
      <w:r>
        <w:rPr>
          <w:rFonts w:ascii="Arial" w:hAnsi="Arial"/>
        </w:rPr>
        <w:t xml:space="preserve">And then it says, Finally, Proverbs 20 291 of my </w:t>
      </w:r>
      <w:proofErr w:type="spellStart"/>
      <w:r>
        <w:rPr>
          <w:rFonts w:ascii="Arial" w:hAnsi="Arial"/>
        </w:rPr>
        <w:t>favourite</w:t>
      </w:r>
      <w:proofErr w:type="spellEnd"/>
      <w:r>
        <w:rPr>
          <w:rFonts w:ascii="Arial" w:hAnsi="Arial"/>
        </w:rPr>
        <w:t xml:space="preserve"> verses, it says, He who has a generous, I will be blessed, for he gives up his bread to the poor. This lets me know that God wants us to have a generous, I </w:t>
      </w:r>
      <w:proofErr w:type="gramStart"/>
      <w:r>
        <w:rPr>
          <w:rFonts w:ascii="Arial" w:hAnsi="Arial"/>
        </w:rPr>
        <w:t>wants</w:t>
      </w:r>
      <w:proofErr w:type="gramEnd"/>
      <w:r>
        <w:rPr>
          <w:rFonts w:ascii="Arial" w:hAnsi="Arial"/>
        </w:rPr>
        <w:t xml:space="preserve"> us to look for opportunities, not just wait for people to ask us, but to look for opportunities where we can be generous to give to other people. And so if you really want to have the heart of God, you will understand that there are so many verses in the Bible that talk about God's desire to take care of the poor. And if we want to be like God, we want to be like Jesus, this will be a priority in our lives. </w:t>
      </w:r>
    </w:p>
    <w:p w:rsidR="001304CF" w:rsidRDefault="001304CF">
      <w:pPr>
        <w:spacing w:after="0"/>
        <w:rPr>
          <w:rFonts w:ascii="Arial" w:hAnsi="Arial"/>
        </w:rPr>
      </w:pPr>
    </w:p>
    <w:p w:rsidR="001304CF" w:rsidRDefault="00000000">
      <w:pPr>
        <w:spacing w:after="0"/>
        <w:rPr>
          <w:rFonts w:ascii="Arial" w:hAnsi="Arial"/>
        </w:rPr>
      </w:pPr>
      <w:r w:rsidRPr="001304CF">
        <w:rPr>
          <w:rFonts w:ascii="Arial" w:hAnsi="Arial"/>
          <w:b/>
          <w:bCs/>
        </w:rPr>
        <w:t>The second thing that Every Christian Needs to be doing with their money is investing it.</w:t>
      </w:r>
      <w:r>
        <w:rPr>
          <w:rFonts w:ascii="Arial" w:hAnsi="Arial"/>
        </w:rPr>
        <w:t xml:space="preserve"> I want you to notice here several scriptures, Proverbs chapter 31, verse 16, which says she goes to inspect a field and buys in with her earnings, she plants a vineyard. So this is talking about a woman who goes out and she says, Man, is this a good investment? Or is it not? So she inspects it very, very well, closely, and then she actually goes and purchases, then she uses the earnings from that to invest and get other things. Notice it also says here and in feet, please ask us chapter 11. </w:t>
      </w:r>
    </w:p>
    <w:p w:rsidR="001304CF" w:rsidRDefault="001304CF">
      <w:pPr>
        <w:spacing w:after="0"/>
        <w:rPr>
          <w:rFonts w:ascii="Arial" w:hAnsi="Arial"/>
        </w:rPr>
      </w:pPr>
    </w:p>
    <w:p w:rsidR="001304CF" w:rsidRDefault="00000000">
      <w:pPr>
        <w:spacing w:after="0"/>
        <w:rPr>
          <w:rFonts w:ascii="Arial" w:hAnsi="Arial"/>
        </w:rPr>
      </w:pPr>
      <w:r>
        <w:rPr>
          <w:rFonts w:ascii="Arial" w:hAnsi="Arial"/>
        </w:rPr>
        <w:t xml:space="preserve">But divide your investments among many places, where you do not know what risks might lie ahead. And so this is basically saying, it's smart not to put all of your money into one basket, because hey, if </w:t>
      </w:r>
      <w:r>
        <w:rPr>
          <w:rFonts w:ascii="Arial" w:hAnsi="Arial"/>
        </w:rPr>
        <w:lastRenderedPageBreak/>
        <w:t xml:space="preserve">that company goes south, then all of your money is gone. He </w:t>
      </w:r>
      <w:proofErr w:type="gramStart"/>
      <w:r>
        <w:rPr>
          <w:rFonts w:ascii="Arial" w:hAnsi="Arial"/>
        </w:rPr>
        <w:t>says</w:t>
      </w:r>
      <w:proofErr w:type="gramEnd"/>
      <w:r>
        <w:rPr>
          <w:rFonts w:ascii="Arial" w:hAnsi="Arial"/>
        </w:rPr>
        <w:t xml:space="preserve"> us wisdom, he says put a little bit here, put a little bit there, put a little bit there. </w:t>
      </w:r>
    </w:p>
    <w:p w:rsidR="001304CF" w:rsidRDefault="001304CF">
      <w:pPr>
        <w:spacing w:after="0"/>
        <w:rPr>
          <w:rFonts w:ascii="Arial" w:hAnsi="Arial"/>
        </w:rPr>
      </w:pPr>
    </w:p>
    <w:p w:rsidR="001304CF" w:rsidRDefault="00000000">
      <w:pPr>
        <w:spacing w:after="0"/>
        <w:rPr>
          <w:rFonts w:ascii="Arial" w:hAnsi="Arial"/>
        </w:rPr>
      </w:pPr>
      <w:r>
        <w:rPr>
          <w:rFonts w:ascii="Arial" w:hAnsi="Arial"/>
        </w:rPr>
        <w:t xml:space="preserve">And that way, if any one company goes bad, all of your investments are not down the drain. And then in Matthew chapter 25, we have the parable, where Jesus says, Hey, one guy was given one talent, another guy was given two and the other guy was given five. And the guy that was given two talents and five talents went out actually made more out of the talents that they were given. </w:t>
      </w:r>
    </w:p>
    <w:p w:rsidR="001304CF" w:rsidRDefault="001304CF">
      <w:pPr>
        <w:spacing w:after="0"/>
        <w:rPr>
          <w:rFonts w:ascii="Arial" w:hAnsi="Arial"/>
        </w:rPr>
      </w:pPr>
    </w:p>
    <w:p w:rsidR="001304CF" w:rsidRDefault="00000000">
      <w:pPr>
        <w:spacing w:after="0"/>
        <w:rPr>
          <w:rFonts w:ascii="Arial" w:hAnsi="Arial"/>
        </w:rPr>
      </w:pPr>
      <w:r>
        <w:rPr>
          <w:rFonts w:ascii="Arial" w:hAnsi="Arial"/>
        </w:rPr>
        <w:t xml:space="preserve">And as a result, they were commended because they had invested and they had managed and stewarded what was given to them. The key here is whenever you make investments with your money to make sure that your motive is in the right place, that you're not investing it simply so that you can get more but rather, you can have more so that you can do all the other things that are on this list. And I'm going to give you in this video. </w:t>
      </w:r>
    </w:p>
    <w:p w:rsidR="001304CF" w:rsidRDefault="001304CF">
      <w:pPr>
        <w:spacing w:after="0"/>
        <w:rPr>
          <w:rFonts w:ascii="Arial" w:hAnsi="Arial"/>
        </w:rPr>
      </w:pPr>
    </w:p>
    <w:p w:rsidR="001304CF" w:rsidRDefault="00000000">
      <w:pPr>
        <w:spacing w:after="0"/>
        <w:rPr>
          <w:rFonts w:ascii="Arial" w:hAnsi="Arial"/>
        </w:rPr>
      </w:pPr>
      <w:r w:rsidRPr="001304CF">
        <w:rPr>
          <w:rFonts w:ascii="Arial" w:hAnsi="Arial"/>
          <w:b/>
          <w:bCs/>
        </w:rPr>
        <w:t xml:space="preserve">The third thing that Every Christian Needs to be doing with their money is to use it to get out of debt. </w:t>
      </w:r>
      <w:r>
        <w:rPr>
          <w:rFonts w:ascii="Arial" w:hAnsi="Arial"/>
        </w:rPr>
        <w:t xml:space="preserve">Let the church say amen. A few scriptures here, Proverbs 22. Seven says the rich rules over the poor and the borrower is slave of the lender. And so basically he's saying this until you get out of debt, you're always going to be enslaved to someone else that you owe. And God says, That is not my will for you. </w:t>
      </w:r>
    </w:p>
    <w:p w:rsidR="001304CF" w:rsidRDefault="001304CF">
      <w:pPr>
        <w:spacing w:after="0"/>
        <w:rPr>
          <w:rFonts w:ascii="Arial" w:hAnsi="Arial"/>
        </w:rPr>
      </w:pPr>
    </w:p>
    <w:p w:rsidR="001304CF" w:rsidRDefault="00000000">
      <w:pPr>
        <w:spacing w:after="0"/>
        <w:rPr>
          <w:rFonts w:ascii="Arial" w:hAnsi="Arial"/>
        </w:rPr>
      </w:pPr>
      <w:r>
        <w:rPr>
          <w:rFonts w:ascii="Arial" w:hAnsi="Arial"/>
        </w:rPr>
        <w:t xml:space="preserve">Another scripture, Proverbs 37. And one the wicked borrows but does not pay back. But the righteous is generous and gives. So he says it's a wicked thing to continue to borrow money and not actually pay it back. So if you are just spending your money without really given much consideration, and you are just amassing more and more and you're getting into more debt, the Bible says this is not God's will for your life. You need to use your money to first and foremost get out of debt. </w:t>
      </w:r>
    </w:p>
    <w:p w:rsidR="001304CF" w:rsidRDefault="001304CF">
      <w:pPr>
        <w:spacing w:after="0"/>
        <w:rPr>
          <w:rFonts w:ascii="Arial" w:hAnsi="Arial"/>
        </w:rPr>
      </w:pPr>
    </w:p>
    <w:p w:rsidR="001304CF" w:rsidRDefault="00000000">
      <w:pPr>
        <w:spacing w:after="0"/>
        <w:rPr>
          <w:rFonts w:ascii="Arial" w:hAnsi="Arial"/>
        </w:rPr>
      </w:pPr>
      <w:r w:rsidRPr="001304CF">
        <w:rPr>
          <w:rFonts w:ascii="Arial" w:hAnsi="Arial"/>
          <w:b/>
          <w:bCs/>
        </w:rPr>
        <w:t>The fourth thing that Every Christian Needs to be doing with their money is to give it to a</w:t>
      </w:r>
      <w:r w:rsidR="001304CF" w:rsidRPr="001304CF">
        <w:rPr>
          <w:b/>
          <w:bCs/>
        </w:rPr>
        <w:t xml:space="preserve"> </w:t>
      </w:r>
      <w:r w:rsidRPr="001304CF">
        <w:rPr>
          <w:rFonts w:ascii="Arial" w:hAnsi="Arial"/>
          <w:b/>
          <w:bCs/>
        </w:rPr>
        <w:t xml:space="preserve">ministry now I </w:t>
      </w:r>
      <w:r>
        <w:rPr>
          <w:rFonts w:ascii="Arial" w:hAnsi="Arial"/>
        </w:rPr>
        <w:t xml:space="preserve">know you're probably like, wait a second, hold on brother, I don't trust these ministries. I don't trust these ministers. But this concept is confirmed and is consistent in both the Old Testament and the New Testament. In the Old Testament we had giving in the form of two ways. First of all, it was giving in the form of tithes. </w:t>
      </w:r>
      <w:proofErr w:type="spellStart"/>
      <w:r>
        <w:rPr>
          <w:rFonts w:ascii="Arial" w:hAnsi="Arial"/>
        </w:rPr>
        <w:t>Malikai</w:t>
      </w:r>
      <w:proofErr w:type="spellEnd"/>
      <w:r>
        <w:rPr>
          <w:rFonts w:ascii="Arial" w:hAnsi="Arial"/>
        </w:rPr>
        <w:t xml:space="preserve"> chapter three, verses eight through 10. </w:t>
      </w:r>
    </w:p>
    <w:p w:rsidR="001304CF" w:rsidRDefault="001304CF">
      <w:pPr>
        <w:spacing w:after="0"/>
        <w:rPr>
          <w:rFonts w:ascii="Arial" w:hAnsi="Arial"/>
        </w:rPr>
      </w:pPr>
    </w:p>
    <w:p w:rsidR="001304CF" w:rsidRDefault="00000000">
      <w:pPr>
        <w:spacing w:after="0"/>
        <w:rPr>
          <w:rFonts w:ascii="Arial" w:hAnsi="Arial"/>
        </w:rPr>
      </w:pPr>
      <w:r>
        <w:rPr>
          <w:rFonts w:ascii="Arial" w:hAnsi="Arial"/>
        </w:rPr>
        <w:t xml:space="preserve">But that is not the same as in the New Testament, because in the Old Testament, the tithe was a mandatory tax that people had to give whether they wanted to or not, but also in the Old Testament, they had something called free will offerings, and we see this verse in Exodus chapter 35, verse 29, which says, The children of Israel brought a Free Will offering to the Lord all the men and women whose hearts were willing to bring material for all kinds of work which the Lord by the hand of Moses had commanded to be done. </w:t>
      </w:r>
    </w:p>
    <w:p w:rsidR="001304CF" w:rsidRDefault="001304CF">
      <w:pPr>
        <w:spacing w:after="0"/>
        <w:rPr>
          <w:rFonts w:ascii="Arial" w:hAnsi="Arial"/>
        </w:rPr>
      </w:pPr>
    </w:p>
    <w:p w:rsidR="001304CF" w:rsidRDefault="00000000">
      <w:pPr>
        <w:spacing w:after="0"/>
        <w:rPr>
          <w:rFonts w:ascii="Arial" w:hAnsi="Arial"/>
        </w:rPr>
      </w:pPr>
      <w:r>
        <w:rPr>
          <w:rFonts w:ascii="Arial" w:hAnsi="Arial"/>
        </w:rPr>
        <w:t xml:space="preserve">So notice this wasn't mandatory, it was done by all people </w:t>
      </w:r>
      <w:proofErr w:type="gramStart"/>
      <w:r>
        <w:rPr>
          <w:rFonts w:ascii="Arial" w:hAnsi="Arial"/>
        </w:rPr>
        <w:t>whose</w:t>
      </w:r>
      <w:proofErr w:type="gramEnd"/>
      <w:r>
        <w:rPr>
          <w:rFonts w:ascii="Arial" w:hAnsi="Arial"/>
        </w:rPr>
        <w:t xml:space="preserve"> hard to remove. But this concept was also taught in the New Testament and several scriptures. First Corinthians chapter nine, verse 11, Paul says, if we have sown spiritual things among you, is it too much if we read material things from you? So Paul says, If I'm spending my life pouring into </w:t>
      </w:r>
      <w:proofErr w:type="gramStart"/>
      <w:r>
        <w:rPr>
          <w:rFonts w:ascii="Arial" w:hAnsi="Arial"/>
        </w:rPr>
        <w:t>you</w:t>
      </w:r>
      <w:proofErr w:type="gramEnd"/>
      <w:r>
        <w:rPr>
          <w:rFonts w:ascii="Arial" w:hAnsi="Arial"/>
        </w:rPr>
        <w:t xml:space="preserve"> spiritual wisdom, that is not only going to change your life for this life, but also throughout all eternity? </w:t>
      </w:r>
    </w:p>
    <w:p w:rsidR="001304CF" w:rsidRDefault="001304CF">
      <w:pPr>
        <w:spacing w:after="0"/>
        <w:rPr>
          <w:rFonts w:ascii="Arial" w:hAnsi="Arial"/>
        </w:rPr>
      </w:pPr>
    </w:p>
    <w:p w:rsidR="001304CF" w:rsidRDefault="00000000">
      <w:pPr>
        <w:spacing w:after="0"/>
        <w:rPr>
          <w:rFonts w:ascii="Arial" w:hAnsi="Arial"/>
        </w:rPr>
      </w:pPr>
      <w:r>
        <w:rPr>
          <w:rFonts w:ascii="Arial" w:hAnsi="Arial"/>
        </w:rPr>
        <w:t xml:space="preserve">Is it too much to ask that I gain some sort of material reward back in return, First Corinthians 914, it says, In the same way, the Lord ordered that those who preach the good news should be supported by those who benefit from it. And so the idea is this. God wants people who are preaching the word of God, to be free from monetary concern, so that they can give all of their time and all of their energy towards preparing their hearts to preach the Word of God to other people who need it. </w:t>
      </w:r>
    </w:p>
    <w:p w:rsidR="001304CF" w:rsidRDefault="001304CF">
      <w:pPr>
        <w:spacing w:after="0"/>
        <w:rPr>
          <w:rFonts w:ascii="Arial" w:hAnsi="Arial"/>
        </w:rPr>
      </w:pPr>
    </w:p>
    <w:p w:rsidR="001304CF" w:rsidRDefault="00000000">
      <w:pPr>
        <w:spacing w:after="0"/>
        <w:rPr>
          <w:rFonts w:ascii="Arial" w:hAnsi="Arial"/>
        </w:rPr>
      </w:pPr>
      <w:r>
        <w:rPr>
          <w:rFonts w:ascii="Arial" w:hAnsi="Arial"/>
        </w:rPr>
        <w:t xml:space="preserve">So whenever you're a minister of a church, or even myself, someone like me, we have to work several jobs to be able to provide for yourself, all that is doing is taking away from the time that you could be spending to pour into other people spiritually. Finally, Galatians, six, six says, Those who are taught the Word of God should provide for their teachers, sharing all good things with them. So I personally believe that you should give first and foremost to your local church, and then also to any other ministries that you feel are feeding us spiritually. </w:t>
      </w:r>
    </w:p>
    <w:p w:rsidR="001304CF" w:rsidRDefault="001304CF">
      <w:pPr>
        <w:spacing w:after="0"/>
        <w:rPr>
          <w:rFonts w:ascii="Arial" w:hAnsi="Arial"/>
        </w:rPr>
      </w:pPr>
    </w:p>
    <w:p w:rsidR="001304CF" w:rsidRDefault="00000000">
      <w:pPr>
        <w:spacing w:after="0"/>
        <w:rPr>
          <w:rFonts w:ascii="Arial" w:hAnsi="Arial"/>
        </w:rPr>
      </w:pPr>
      <w:r w:rsidRPr="001304CF">
        <w:rPr>
          <w:rFonts w:ascii="Arial" w:hAnsi="Arial"/>
          <w:b/>
          <w:bCs/>
        </w:rPr>
        <w:t>The fifth thing that every believer should be doing with their money is to use it to accumulate an inheritance that they can pass down to future generations,</w:t>
      </w:r>
      <w:r>
        <w:rPr>
          <w:rFonts w:ascii="Arial" w:hAnsi="Arial"/>
        </w:rPr>
        <w:t xml:space="preserve"> I want you to notice here says in Proverbs 1322, a good man leaves an inheritance not just to his children, but to his children's children, but the </w:t>
      </w:r>
      <w:proofErr w:type="gramStart"/>
      <w:r>
        <w:rPr>
          <w:rFonts w:ascii="Arial" w:hAnsi="Arial"/>
        </w:rPr>
        <w:t>sinners</w:t>
      </w:r>
      <w:proofErr w:type="gramEnd"/>
      <w:r>
        <w:rPr>
          <w:rFonts w:ascii="Arial" w:hAnsi="Arial"/>
        </w:rPr>
        <w:t xml:space="preserve"> wealth is laid up for the righteous. So all of us should be thinking about how can I put some money aside for our children's college fund or our children's </w:t>
      </w:r>
      <w:proofErr w:type="spellStart"/>
      <w:r>
        <w:rPr>
          <w:rFonts w:ascii="Arial" w:hAnsi="Arial"/>
        </w:rPr>
        <w:t>children's</w:t>
      </w:r>
      <w:proofErr w:type="spellEnd"/>
      <w:r>
        <w:rPr>
          <w:rFonts w:ascii="Arial" w:hAnsi="Arial"/>
        </w:rPr>
        <w:t xml:space="preserve"> college fund, or to just simply set them up in a good positive way financially, so that the benefits that I have the things that I've been blessed with, don't just stop with me, but they trickle down to other generations as well. </w:t>
      </w:r>
    </w:p>
    <w:p w:rsidR="001304CF" w:rsidRDefault="001304CF">
      <w:pPr>
        <w:spacing w:after="0"/>
        <w:rPr>
          <w:rFonts w:ascii="Arial" w:hAnsi="Arial"/>
        </w:rPr>
      </w:pPr>
    </w:p>
    <w:p w:rsidR="001304CF" w:rsidRDefault="00000000">
      <w:pPr>
        <w:spacing w:after="0"/>
        <w:rPr>
          <w:rFonts w:ascii="Arial" w:hAnsi="Arial"/>
        </w:rPr>
      </w:pPr>
      <w:r w:rsidRPr="001304CF">
        <w:rPr>
          <w:rFonts w:ascii="Arial" w:hAnsi="Arial"/>
          <w:b/>
          <w:bCs/>
        </w:rPr>
        <w:t>Number six is to save our money for an emergency or a rainy day.</w:t>
      </w:r>
      <w:r>
        <w:rPr>
          <w:rFonts w:ascii="Arial" w:hAnsi="Arial"/>
        </w:rPr>
        <w:t xml:space="preserve"> And this is consistent with Dave Ramsey's idea in financial peace. But the idea comes from Genesis chapter 41, verses 47 through 49. And this is the idea that Joseph put some food aside so that when there </w:t>
      </w:r>
      <w:proofErr w:type="gramStart"/>
      <w:r>
        <w:rPr>
          <w:rFonts w:ascii="Arial" w:hAnsi="Arial"/>
        </w:rPr>
        <w:t>was</w:t>
      </w:r>
      <w:proofErr w:type="gramEnd"/>
      <w:r>
        <w:rPr>
          <w:rFonts w:ascii="Arial" w:hAnsi="Arial"/>
        </w:rPr>
        <w:t xml:space="preserve"> times of famine, where there was no food, he had some food there. So what you don't want to be doing is whenever your money gets low, and emergency happened, your car goes out, your tire goes out, something happens at your house, your water heater goes now, you now have to depend on other people, you have to ask people to borrow money, God says, I don't want you in that situation, plan ahead for the future plan for a rainy day. </w:t>
      </w:r>
    </w:p>
    <w:p w:rsidR="001304CF" w:rsidRDefault="001304CF">
      <w:pPr>
        <w:spacing w:after="0"/>
        <w:rPr>
          <w:rFonts w:ascii="Arial" w:hAnsi="Arial"/>
        </w:rPr>
      </w:pPr>
    </w:p>
    <w:p w:rsidR="001304CF" w:rsidRDefault="00000000">
      <w:pPr>
        <w:spacing w:after="0"/>
        <w:rPr>
          <w:rFonts w:ascii="Arial" w:hAnsi="Arial"/>
        </w:rPr>
      </w:pPr>
      <w:r w:rsidRPr="001304CF">
        <w:rPr>
          <w:rFonts w:ascii="Arial" w:hAnsi="Arial"/>
          <w:b/>
          <w:bCs/>
        </w:rPr>
        <w:t>And then finally, the seventh thing that we need to be doing with our money is well enjoying it, righ</w:t>
      </w:r>
      <w:r>
        <w:rPr>
          <w:rFonts w:ascii="Arial" w:hAnsi="Arial"/>
        </w:rPr>
        <w:t xml:space="preserve">t? I mean, God has given it to us. And so is not just meant to give to everybody else, God does want us to enjoy it. And that comes from Ecclesiastes chapter 518, and 19, which says, Even so I have noticed one thing, at least that is good. It is good for people to eat, drink, and enjoy their work under the sun during the short life God has given them and to accept their lot in life. Here it is in verse 19. And it is a good thing to receive well from God, and the good health, to enjoy it to enjoy your work and accept your lot in life. </w:t>
      </w:r>
    </w:p>
    <w:p w:rsidR="001304CF" w:rsidRDefault="001304CF">
      <w:pPr>
        <w:spacing w:after="0"/>
        <w:rPr>
          <w:rFonts w:ascii="Arial" w:hAnsi="Arial"/>
        </w:rPr>
      </w:pPr>
    </w:p>
    <w:p w:rsidR="00004C7B" w:rsidRDefault="00000000">
      <w:pPr>
        <w:spacing w:after="0"/>
      </w:pPr>
      <w:r>
        <w:rPr>
          <w:rFonts w:ascii="Arial" w:hAnsi="Arial"/>
        </w:rPr>
        <w:t xml:space="preserve">This is indeed a gift from God. So I personally believe that God wants us to enjoy the blessings that He has given us, but not in such a way that it's all reserved for us that we're not generous to give it to other people so that they can also enjoy the blessings that God has given us. So my friend, as a Bible believing Christian, I want to encourage you to spend some private time with God and take this </w:t>
      </w:r>
      <w:r>
        <w:rPr>
          <w:rFonts w:ascii="Arial" w:hAnsi="Arial"/>
        </w:rPr>
        <w:lastRenderedPageBreak/>
        <w:t xml:space="preserve">seriously and ask yourself, Am I doing these seven things from the Word of God with my money? And I want to encourage you to remember that one day you and I are </w:t>
      </w:r>
      <w:proofErr w:type="spellStart"/>
      <w:r>
        <w:rPr>
          <w:rFonts w:ascii="Arial" w:hAnsi="Arial"/>
        </w:rPr>
        <w:t>gonna</w:t>
      </w:r>
      <w:proofErr w:type="spellEnd"/>
      <w:r>
        <w:rPr>
          <w:rFonts w:ascii="Arial" w:hAnsi="Arial"/>
        </w:rPr>
        <w:t xml:space="preserve"> have to stand before God you</w:t>
      </w:r>
    </w:p>
    <w:p w:rsidR="00004C7B" w:rsidRDefault="00004C7B">
      <w:pPr>
        <w:spacing w:after="0"/>
      </w:pPr>
    </w:p>
    <w:p w:rsidR="00004C7B" w:rsidRDefault="00000000">
      <w:pPr>
        <w:spacing w:after="0"/>
      </w:pPr>
      <w:r>
        <w:rPr>
          <w:rFonts w:ascii="Arial" w:hAnsi="Arial"/>
          <w:color w:val="5D7284"/>
        </w:rPr>
        <w:t>10:00</w:t>
      </w:r>
    </w:p>
    <w:p w:rsidR="00004C7B" w:rsidRDefault="00000000">
      <w:pPr>
        <w:spacing w:after="0"/>
      </w:pPr>
      <w:r>
        <w:rPr>
          <w:rFonts w:ascii="Arial" w:hAnsi="Arial"/>
        </w:rPr>
        <w:t>and give an account for how well we have managed and stewarded the financial blessings that he's given to us in our lives. If you found this video helpful in any way, feel free to share it with a friend. Also, if you haven't done so already, I would love it. If you would subscribe. Check out some of the other videos on this channel. Thank you so much for watching. I'll see you next time on the beat.</w:t>
      </w:r>
    </w:p>
    <w:sectPr w:rsidR="00004C7B"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A78B1" w:rsidRDefault="003A78B1">
      <w:pPr>
        <w:spacing w:after="0" w:line="240" w:lineRule="auto"/>
      </w:pPr>
      <w:r>
        <w:separator/>
      </w:r>
    </w:p>
  </w:endnote>
  <w:endnote w:type="continuationSeparator" w:id="0">
    <w:p w:rsidR="003A78B1" w:rsidRDefault="003A7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2650680"/>
      <w:docPartObj>
        <w:docPartGallery w:val="Page Numbers (Bottom of Page)"/>
        <w:docPartUnique/>
      </w:docPartObj>
    </w:sdtPr>
    <w:sdtContent>
      <w:p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Content>
      <w:p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113323662"/>
      <w:docPartObj>
        <w:docPartGallery w:val="Page Numbers (Bottom of Page)"/>
        <w:docPartUnique/>
      </w:docPartObj>
    </w:sdtPr>
    <w:sdtContent>
      <w:p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A78B1" w:rsidRDefault="003A78B1">
      <w:pPr>
        <w:spacing w:after="0" w:line="240" w:lineRule="auto"/>
      </w:pPr>
      <w:r>
        <w:separator/>
      </w:r>
    </w:p>
  </w:footnote>
  <w:footnote w:type="continuationSeparator" w:id="0">
    <w:p w:rsidR="003A78B1" w:rsidRDefault="003A78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8724709">
    <w:abstractNumId w:val="8"/>
  </w:num>
  <w:num w:numId="2" w16cid:durableId="1378117959">
    <w:abstractNumId w:val="6"/>
  </w:num>
  <w:num w:numId="3" w16cid:durableId="1676035091">
    <w:abstractNumId w:val="5"/>
  </w:num>
  <w:num w:numId="4" w16cid:durableId="1715426561">
    <w:abstractNumId w:val="4"/>
  </w:num>
  <w:num w:numId="5" w16cid:durableId="352609866">
    <w:abstractNumId w:val="7"/>
  </w:num>
  <w:num w:numId="6" w16cid:durableId="1520195348">
    <w:abstractNumId w:val="3"/>
  </w:num>
  <w:num w:numId="7" w16cid:durableId="1297640821">
    <w:abstractNumId w:val="2"/>
  </w:num>
  <w:num w:numId="8" w16cid:durableId="929435868">
    <w:abstractNumId w:val="1"/>
  </w:num>
  <w:num w:numId="9" w16cid:durableId="656030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C7B"/>
    <w:rsid w:val="00034616"/>
    <w:rsid w:val="00050A6B"/>
    <w:rsid w:val="0006063C"/>
    <w:rsid w:val="00066610"/>
    <w:rsid w:val="001216B9"/>
    <w:rsid w:val="001304CF"/>
    <w:rsid w:val="0015074B"/>
    <w:rsid w:val="0029639D"/>
    <w:rsid w:val="00326F90"/>
    <w:rsid w:val="003A78B1"/>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8A63C5E"/>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1574</Words>
  <Characters>8973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10526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Jason Lim</cp:lastModifiedBy>
  <cp:revision>8</cp:revision>
  <dcterms:created xsi:type="dcterms:W3CDTF">2019-09-10T23:59:00Z</dcterms:created>
  <dcterms:modified xsi:type="dcterms:W3CDTF">2023-08-30T07:51:00Z</dcterms:modified>
  <cp:category/>
</cp:coreProperties>
</file>